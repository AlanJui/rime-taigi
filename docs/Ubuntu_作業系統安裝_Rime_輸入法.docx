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Ubuntu 作業系統安裝 Rime 輸入法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環境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Ubuntu 2020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中文輸入法引擎： ibus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參考文件：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https://www.cnblogs.com/keatonlao/p/12983158.html</w:t>
        </w:r>
      </w:hyperlink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安裝 Rime 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IBus-Rime安裝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完成 ibus 的安裝與設定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完成 Rime 安裝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apt install ibus-rime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設定檔目錄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使用者層設定目錄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~/.config/ibus/rime/default.yaml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ls -lSh  ~/.config/ibus/rime | sed "s/$USER/</w:t>
      </w:r>
      <w:r>
        <w:rPr>
          <w:rFonts w:ascii="Consolas" w:hAnsi="Consolas"/>
          <w:b w:val="false"/>
          <w:i w:val="false"/>
          <w:color w:val="000000"/>
          <w:sz w:val="22"/>
        </w:rPr>
        <w:t>alanjui</w:t>
      </w:r>
      <w:r>
        <w:rPr>
          <w:rFonts w:ascii="Consolas" w:hAnsi="Consolas"/>
          <w:b w:val="false"/>
          <w:i w:val="false"/>
          <w:color w:val="000000"/>
          <w:sz w:val="22"/>
        </w:rPr>
        <w:t>/g"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系統層設定目錄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/usr/share/rime-data/default.yaml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IBus 輸入服務重啟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Restart IBus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ibus-daemon -drx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ibus restart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IBus 偏好設定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ibus-setup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安裝「東風破」Rime 輸入法安裝工具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東風破為 Rime 平台專用的「輸入法安裝工具」。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官網網址： </w:t>
      </w: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https://github.com/rime/plum</w:t>
        </w:r>
      </w:hyperlink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（1）安裝「東風破」軟件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cd ~/.config/ibus/rime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$ curl -fsSL </w:t>
      </w:r>
      <w:hyperlink r:id="rId7">
        <w:r>
          <w:rPr>
            <w:rFonts w:ascii="Consolas" w:hAnsi="Consolas"/>
            <w:b w:val="false"/>
            <w:i w:val="false"/>
            <w:color w:val="0000ff"/>
            <w:sz w:val="22"/>
            <w:u w:val="single"/>
          </w:rPr>
          <w:t>https://git.io/rime-install</w:t>
        </w:r>
      </w:hyperlink>
      <w:r>
        <w:rPr>
          <w:rFonts w:ascii="Consolas" w:hAnsi="Consolas"/>
          <w:b w:val="false"/>
          <w:i w:val="false"/>
          <w:color w:val="000000"/>
          <w:sz w:val="22"/>
        </w:rPr>
        <w:t xml:space="preserve"> | bash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la ~/.config/ibus/rime/plum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總用量 100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5 alanjui alanjui  4096  3月 31 08:41 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drwx------ 8 alanjui alanjui  4096  3月 31 08:57 ..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  70  3月 31 08:41 all-packages.bat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-rwxrwxr-x 1 alanjui alanjui   127  3月 31 08:41 all-packages.conf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 208  3月 31 08:41 extra-packages.bat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-rwxrwxr-x 1 alanjui alanjui   228  3月 31 08:41 extra-packages.conf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8 alanjui alanjui  4096  3月 31 08:41 .git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  93  3月 31 08:41 .gitattributes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  33  3月 31 08:41 .gitignore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7651  3月 31 08:41 LICENSE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1709  3月 31 08:41 Makefile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4 alanjui alanjui  4096  3月 31 08:42 package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 118  3月 31 08:41 preset-packages.bat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-rwxrwxr-x 1 alanjui alanjui   130  3月 31 08:41 preset-packages.conf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11992  3月 31 08:41 README.md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-rwxrwxr-x 1 alanjui alanjui  1386  3月 31 08:41 rime-install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11058  3月 31 08:41 rime-install.bat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1428  3月 31 08:41 rime-install-bootstrap.bat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 545  3月 31 08:41 rime-install-config.bat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2 alanjui alanjui  4096  3月 31 08:41 scripts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（2）設定「東風破」執行環境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設定 rime-install 執行檔，存在於目錄： /usr/local/bin/ 路徑中。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sudo ln -nfs ~/.config/ibus/rime/plum/rime-install /usr/local/bin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設定 rime_dir 環境變數：指定 Rime 安裝目錄存在處。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vim ~/.zshrc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.zshrc 檔案中，加入如下之設定：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...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export rime_dir="$HOME/.config/ibus/rime"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重啟 Command Shell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source ~/.zshrc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啟用客製設定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cd ~/.config/ibus/rime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cp default.yaml default.yaml.bak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vim default.yaml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安裝 RIME 輸入法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安裝萌台語輸入法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透過東風破安裝輸入法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bash rime-install </w:t>
      </w:r>
      <w:hyperlink r:id="rId8">
        <w:r>
          <w:rPr>
            <w:rFonts w:ascii="Consolas" w:hAnsi="Consolas"/>
            <w:b w:val="false"/>
            <w:i w:val="false"/>
            <w:color w:val="0000ff"/>
            <w:sz w:val="22"/>
            <w:u w:val="single"/>
          </w:rPr>
          <w:t>whyjz</w:t>
        </w:r>
      </w:hyperlink>
      <w:r>
        <w:rPr>
          <w:rFonts w:ascii="Consolas" w:hAnsi="Consolas"/>
          <w:b w:val="false"/>
          <w:i w:val="false"/>
          <w:color w:val="000000"/>
          <w:sz w:val="22"/>
        </w:rPr>
        <w:t>/</w:t>
      </w:r>
      <w:hyperlink r:id="rId9">
        <w:r>
          <w:rPr>
            <w:rFonts w:ascii="Consolas" w:hAnsi="Consolas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onsolas" w:hAnsi="Consolas"/>
            <w:b/>
            <w:i w:val="false"/>
            <w:color w:val="0000ff"/>
            <w:sz w:val="22"/>
            <w:u w:val="single"/>
          </w:rPr>
          <w:t>rime-moetaigi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確認輸入法已安裝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la ~/.config/ibus/rime/plum/package/    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總用量 16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4 alanjui alanjui 4096  3月 31 08:42 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5 alanjui alanjui 4096  3月 31 08:41 ..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9 alanjui alanjui 4096  3月 31 08:41 rime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3 alanjui alanjui 4096  3月 31 08:42 whyjz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la ~/.config/ibus/rime/plum/package/whyjz/moetaigi/rime-moetaigi 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總用量 10788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3 alanjui alanjui    4096  3月 31 08:42 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5 alanjui alanjui    4096  3月 31 08:42 ..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drwxrwxr-x 3 alanjui alanjui    4096  3月 31 08:42 dict_prep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9908392  3月 31 08:42 GenYoGothic-L.ttc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548740  3月 31 08:42 moetaigi.dict.yaml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  1829  3月 31 08:42 moetaigi.extended.dict.yaml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  8928  3月 31 08:42 moetaigi-tsuim.schema.yaml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548705  3月 31 08:42 moetaigi.unspaced.dict.yaml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  1143  3月 31 08:42 moetaigi.unspaced.schema.yaml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-rw-rw-r-- 1 alanjui alanjui    3543  3月 31 08:42 tsuim.yaml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將萌台語輸入法使用檔案抄入 Rime 目錄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cd ~/.config/ibus/rime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cp ~/.config/ibus/rime/plum/package/whyjz/moetaigi/rime-moetaigi/*.yaml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變更 Rime 使用者設定檔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vim default.yaml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default.yaml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...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schema_list: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- schema: moetaigi.unspaced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- schema: moetaigi-tsuim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switcher: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...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重啟 Rime 輸入法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ibus-daemon -drx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$ ibus restart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Fcitx5</w:t>
      </w:r>
    </w:p>
    <w:p>
      <w:pPr>
        <w:spacing w:after="0"/>
        <w:ind w:left="120"/>
        <w:jc w:val="left"/>
      </w:pPr>
      <w:hyperlink r:id="rId10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https://plumz.me/archives/11740/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apt install fcitx5 "fcitx5-*"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im-config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設定 使用者設定值 /home/alanjui/.xinputrc 為 fcitx5。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手動設定選擇: fcitx5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Flexible Input Method Framework v5 (fcitx5)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* Required for all: fcitx5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* Language specific input conversion support: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* Simplified Chinese: fcitx5-chinese-addons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* Traditional Chinese / generic Chinese: fcitx5-rime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* Generic keyboard translation table: fcitx5-table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* Application platform support: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Installing fcitx5-frontend-all will cover all GUI platforms.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* GNOME/GTK: fcitx5-frontend-gtk2 and fcitx5-frontend-gtk3 (both)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 * KDE/Qt5: fcitx5-frontend-qt5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使用者設定值 已經被 im-config 修改。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請重新啟動 X 工作階段 (session) 來使用新的 使用者設定值。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如果先前設定的背景程式被 X 工作階段管理程式 (session manager) 重新啟動，您可能需要使用 kill(1) 來結束程式。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請參考 im-config(8) 與 /usr/share/doc/im-config/README.Debian.gz。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Add startup programs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/>
          <w:i w:val="false"/>
          <w:color w:val="000000"/>
          <w:sz w:val="22"/>
        </w:rPr>
        <w:t>Alt</w:t>
      </w:r>
      <w:r>
        <w:rPr>
          <w:rFonts w:ascii="Cambria" w:hAnsi="Cambria"/>
          <w:b w:val="false"/>
          <w:i w:val="false"/>
          <w:color w:val="000000"/>
          <w:sz w:val="22"/>
        </w:rPr>
        <w:t>+</w:t>
      </w:r>
      <w:r>
        <w:rPr>
          <w:rFonts w:ascii="Cambria" w:hAnsi="Cambria"/>
          <w:b/>
          <w:i w:val="false"/>
          <w:color w:val="000000"/>
          <w:sz w:val="22"/>
        </w:rPr>
        <w:t>F2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and run command: </w:t>
      </w:r>
      <w:r>
        <w:rPr>
          <w:rFonts w:ascii="Cambria" w:hAnsi="Cambria"/>
          <w:b w:val="false"/>
          <w:i w:val="false"/>
          <w:color w:val="000000"/>
          <w:sz w:val="22"/>
        </w:rPr>
        <w:t>gnome-session-properties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531447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45522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vim ~/.config/fcitx5/profile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[Groups/0]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Group Name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Name=Default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Layout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Default Layout=us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Default Input Method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DefaultIM=pinyin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[Groups/0/Items/0]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Name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Name=keyboard-us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Layout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Layout=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[Groups/0/Items/1]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Name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Name=pinyin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 Layout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Layout=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[GroupOrder]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0=Default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www.cnblogs.com/keatonlao/p/12983158.html" Type="http://schemas.openxmlformats.org/officeDocument/2006/relationships/hyperlink" Id="rId5"/>
    <Relationship TargetMode="External" Target="https://github.com/rime/plum" Type="http://schemas.openxmlformats.org/officeDocument/2006/relationships/hyperlink" Id="rId6"/>
    <Relationship TargetMode="External" Target="https://git.io/rime-install" Type="http://schemas.openxmlformats.org/officeDocument/2006/relationships/hyperlink" Id="rId7"/>
    <Relationship TargetMode="External" Target="https://github.com/whyjz" Type="http://schemas.openxmlformats.org/officeDocument/2006/relationships/hyperlink" Id="rId8"/>
    <Relationship TargetMode="External" Target="https://github.com/whyjz/rime-moetaigi" Type="http://schemas.openxmlformats.org/officeDocument/2006/relationships/hyperlink" Id="rId9"/>
    <Relationship TargetMode="External" Target="https://plumz.me/archives/11740/" Type="http://schemas.openxmlformats.org/officeDocument/2006/relationships/hyperlink" Id="rId10"/>
    <Relationship Target="media/document_image_rId11.png" Type="http://schemas.openxmlformats.org/officeDocument/2006/relationships/image" Id="rId11"/>
    <Relationship Target="media/document_image_rId12.png" Type="http://schemas.openxmlformats.org/officeDocument/2006/relationships/image" Id="rId1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